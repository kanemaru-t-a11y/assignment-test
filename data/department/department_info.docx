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79DE" w14:textId="77777777" w:rsidR="00F47FAC" w:rsidRDefault="00000000">
      <w:pPr>
        <w:pStyle w:val="aa"/>
      </w:pPr>
      <w:r>
        <w:t>学科情報</w:t>
      </w:r>
    </w:p>
    <w:p w14:paraId="7DA10459" w14:textId="54B9A036" w:rsidR="00F47FAC" w:rsidRDefault="00000000">
      <w:r>
        <w:t>国際文化学科</w:t>
      </w:r>
    </w:p>
    <w:p w14:paraId="2530CE35" w14:textId="77777777" w:rsidR="00F47FAC" w:rsidRDefault="00000000">
      <w:pPr>
        <w:rPr>
          <w:lang w:eastAsia="ja-JP"/>
        </w:rPr>
      </w:pPr>
      <w:r>
        <w:rPr>
          <w:lang w:eastAsia="ja-JP"/>
        </w:rPr>
        <w:t>概要</w:t>
      </w:r>
      <w:r>
        <w:rPr>
          <w:lang w:eastAsia="ja-JP"/>
        </w:rPr>
        <w:t xml:space="preserve">: </w:t>
      </w:r>
      <w:r>
        <w:rPr>
          <w:lang w:eastAsia="ja-JP"/>
        </w:rPr>
        <w:t>異文化交流を学び、国際的な人材を育成</w:t>
      </w:r>
    </w:p>
    <w:p w14:paraId="5C63951A" w14:textId="77777777" w:rsidR="00F47FAC" w:rsidRDefault="00000000">
      <w:pPr>
        <w:rPr>
          <w:lang w:eastAsia="ja-JP"/>
        </w:rPr>
      </w:pPr>
      <w:r>
        <w:rPr>
          <w:lang w:eastAsia="ja-JP"/>
        </w:rPr>
        <w:t>カリキュラム</w:t>
      </w:r>
      <w:r>
        <w:rPr>
          <w:lang w:eastAsia="ja-JP"/>
        </w:rPr>
        <w:t xml:space="preserve">: </w:t>
      </w:r>
      <w:r>
        <w:rPr>
          <w:lang w:eastAsia="ja-JP"/>
        </w:rPr>
        <w:t>外国語、異文化理解、国際社会学</w:t>
      </w:r>
    </w:p>
    <w:p w14:paraId="735BFC14" w14:textId="77777777" w:rsidR="00F47FAC" w:rsidRDefault="00000000">
      <w:pPr>
        <w:rPr>
          <w:lang w:eastAsia="ja-JP"/>
        </w:rPr>
      </w:pPr>
      <w:r>
        <w:rPr>
          <w:lang w:eastAsia="ja-JP"/>
        </w:rPr>
        <w:t>学べる授業</w:t>
      </w:r>
      <w:r>
        <w:rPr>
          <w:lang w:eastAsia="ja-JP"/>
        </w:rPr>
        <w:t xml:space="preserve">: </w:t>
      </w:r>
      <w:r>
        <w:rPr>
          <w:lang w:eastAsia="ja-JP"/>
        </w:rPr>
        <w:t>国際交流演習、海外研修プログラム</w:t>
      </w:r>
    </w:p>
    <w:p w14:paraId="2AE29237" w14:textId="77777777" w:rsidR="00F47FAC" w:rsidRDefault="00000000">
      <w:pPr>
        <w:rPr>
          <w:lang w:eastAsia="ja-JP"/>
        </w:rPr>
      </w:pPr>
      <w:r>
        <w:rPr>
          <w:lang w:eastAsia="ja-JP"/>
        </w:rPr>
        <w:t>講師の先生</w:t>
      </w:r>
      <w:r>
        <w:rPr>
          <w:lang w:eastAsia="ja-JP"/>
        </w:rPr>
        <w:t xml:space="preserve">: </w:t>
      </w:r>
      <w:r>
        <w:rPr>
          <w:lang w:eastAsia="ja-JP"/>
        </w:rPr>
        <w:t>大野教授（国際交流）、木村准教授（国際社会学）</w:t>
      </w:r>
    </w:p>
    <w:p w14:paraId="511000B3" w14:textId="77777777" w:rsidR="00F47FAC" w:rsidRDefault="00000000">
      <w:r>
        <w:t>研究室</w:t>
      </w:r>
      <w:r>
        <w:t xml:space="preserve">: </w:t>
      </w:r>
      <w:r>
        <w:t>国際交流研究室、異文化研究室</w:t>
      </w:r>
    </w:p>
    <w:p w14:paraId="6DF7C01F" w14:textId="77777777" w:rsidR="00F47FAC" w:rsidRDefault="00000000">
      <w:pPr>
        <w:rPr>
          <w:lang w:eastAsia="ja-JP"/>
        </w:rPr>
      </w:pPr>
      <w:r>
        <w:rPr>
          <w:lang w:eastAsia="ja-JP"/>
        </w:rPr>
        <w:t>雰囲気</w:t>
      </w:r>
      <w:r>
        <w:rPr>
          <w:lang w:eastAsia="ja-JP"/>
        </w:rPr>
        <w:t xml:space="preserve">: </w:t>
      </w:r>
      <w:r>
        <w:rPr>
          <w:lang w:eastAsia="ja-JP"/>
        </w:rPr>
        <w:t>留学生と共に学ぶ多文化的環境</w:t>
      </w:r>
    </w:p>
    <w:p w14:paraId="54925115" w14:textId="77777777" w:rsidR="00F47FAC" w:rsidRDefault="00F47FAC">
      <w:pPr>
        <w:rPr>
          <w:lang w:eastAsia="ja-JP"/>
        </w:rPr>
      </w:pPr>
    </w:p>
    <w:p w14:paraId="0C3D7B28" w14:textId="10D22D7D" w:rsidR="00F47FAC" w:rsidRDefault="00000000">
      <w:pPr>
        <w:rPr>
          <w:lang w:eastAsia="ja-JP"/>
        </w:rPr>
      </w:pPr>
      <w:r>
        <w:rPr>
          <w:lang w:eastAsia="ja-JP"/>
        </w:rPr>
        <w:t>美術学科</w:t>
      </w:r>
    </w:p>
    <w:p w14:paraId="2DAA6FEB" w14:textId="77777777" w:rsidR="00F47FAC" w:rsidRDefault="00000000">
      <w:pPr>
        <w:rPr>
          <w:lang w:eastAsia="ja-JP"/>
        </w:rPr>
      </w:pPr>
      <w:r>
        <w:rPr>
          <w:lang w:eastAsia="ja-JP"/>
        </w:rPr>
        <w:t>概要</w:t>
      </w:r>
      <w:r>
        <w:rPr>
          <w:lang w:eastAsia="ja-JP"/>
        </w:rPr>
        <w:t xml:space="preserve">: </w:t>
      </w:r>
      <w:r>
        <w:rPr>
          <w:lang w:eastAsia="ja-JP"/>
        </w:rPr>
        <w:t>絵画、彫刻、デザインを学ぶ</w:t>
      </w:r>
    </w:p>
    <w:p w14:paraId="7E9461A9" w14:textId="77777777" w:rsidR="00F47FAC" w:rsidRDefault="00000000">
      <w:pPr>
        <w:rPr>
          <w:lang w:eastAsia="ja-JP"/>
        </w:rPr>
      </w:pPr>
      <w:r>
        <w:rPr>
          <w:lang w:eastAsia="ja-JP"/>
        </w:rPr>
        <w:t>カリキュラム</w:t>
      </w:r>
      <w:r>
        <w:rPr>
          <w:lang w:eastAsia="ja-JP"/>
        </w:rPr>
        <w:t xml:space="preserve">: </w:t>
      </w:r>
      <w:r>
        <w:rPr>
          <w:lang w:eastAsia="ja-JP"/>
        </w:rPr>
        <w:t>美術基礎、造形演習、芸術史</w:t>
      </w:r>
    </w:p>
    <w:p w14:paraId="1D7381B0" w14:textId="77777777" w:rsidR="00F47FAC" w:rsidRDefault="00000000">
      <w:pPr>
        <w:rPr>
          <w:lang w:eastAsia="ja-JP"/>
        </w:rPr>
      </w:pPr>
      <w:r>
        <w:rPr>
          <w:lang w:eastAsia="ja-JP"/>
        </w:rPr>
        <w:t>学べる授業</w:t>
      </w:r>
      <w:r>
        <w:rPr>
          <w:lang w:eastAsia="ja-JP"/>
        </w:rPr>
        <w:t xml:space="preserve">: </w:t>
      </w:r>
      <w:r>
        <w:rPr>
          <w:lang w:eastAsia="ja-JP"/>
        </w:rPr>
        <w:t>絵画制作、デザイン論</w:t>
      </w:r>
    </w:p>
    <w:p w14:paraId="734308FD" w14:textId="77777777" w:rsidR="00F47FAC" w:rsidRDefault="00000000">
      <w:pPr>
        <w:rPr>
          <w:lang w:eastAsia="ja-JP"/>
        </w:rPr>
      </w:pPr>
      <w:r>
        <w:rPr>
          <w:lang w:eastAsia="ja-JP"/>
        </w:rPr>
        <w:t>講師の先生</w:t>
      </w:r>
      <w:r>
        <w:rPr>
          <w:lang w:eastAsia="ja-JP"/>
        </w:rPr>
        <w:t xml:space="preserve">: </w:t>
      </w:r>
      <w:r>
        <w:rPr>
          <w:lang w:eastAsia="ja-JP"/>
        </w:rPr>
        <w:t>松本教授（美術）、林講師（デザイン）</w:t>
      </w:r>
    </w:p>
    <w:p w14:paraId="6DBCB9C2" w14:textId="77777777" w:rsidR="00F47FAC" w:rsidRDefault="00000000">
      <w:r>
        <w:t>研究室</w:t>
      </w:r>
      <w:r>
        <w:t xml:space="preserve">: </w:t>
      </w:r>
      <w:r>
        <w:t>美術研究室、造形表現研究室</w:t>
      </w:r>
    </w:p>
    <w:p w14:paraId="7C2F3E62" w14:textId="77777777" w:rsidR="00F47FAC" w:rsidRDefault="00000000">
      <w:pPr>
        <w:rPr>
          <w:lang w:eastAsia="ja-JP"/>
        </w:rPr>
      </w:pPr>
      <w:r>
        <w:rPr>
          <w:lang w:eastAsia="ja-JP"/>
        </w:rPr>
        <w:t>雰囲気</w:t>
      </w:r>
      <w:r>
        <w:rPr>
          <w:lang w:eastAsia="ja-JP"/>
        </w:rPr>
        <w:t xml:space="preserve">: </w:t>
      </w:r>
      <w:r>
        <w:rPr>
          <w:lang w:eastAsia="ja-JP"/>
        </w:rPr>
        <w:t>自由で創造的</w:t>
      </w:r>
    </w:p>
    <w:p w14:paraId="3B793FFF" w14:textId="77777777" w:rsidR="00F47FAC" w:rsidRDefault="00F47FAC">
      <w:pPr>
        <w:rPr>
          <w:lang w:eastAsia="ja-JP"/>
        </w:rPr>
      </w:pPr>
    </w:p>
    <w:p w14:paraId="3598DFFF" w14:textId="7081D18C" w:rsidR="00F47FAC" w:rsidRDefault="00000000">
      <w:pPr>
        <w:rPr>
          <w:lang w:eastAsia="ja-JP"/>
        </w:rPr>
      </w:pPr>
      <w:r>
        <w:rPr>
          <w:lang w:eastAsia="ja-JP"/>
        </w:rPr>
        <w:t>教育心理学科</w:t>
      </w:r>
    </w:p>
    <w:p w14:paraId="44D6029E" w14:textId="77777777" w:rsidR="00F47FAC" w:rsidRDefault="00000000">
      <w:pPr>
        <w:rPr>
          <w:lang w:eastAsia="ja-JP"/>
        </w:rPr>
      </w:pPr>
      <w:r>
        <w:rPr>
          <w:lang w:eastAsia="ja-JP"/>
        </w:rPr>
        <w:t>概要</w:t>
      </w:r>
      <w:r>
        <w:rPr>
          <w:lang w:eastAsia="ja-JP"/>
        </w:rPr>
        <w:t xml:space="preserve">: </w:t>
      </w:r>
      <w:r>
        <w:rPr>
          <w:lang w:eastAsia="ja-JP"/>
        </w:rPr>
        <w:t>学習心理や発達心理を研究</w:t>
      </w:r>
    </w:p>
    <w:p w14:paraId="612F3E17" w14:textId="77777777" w:rsidR="00F47FAC" w:rsidRDefault="00000000">
      <w:pPr>
        <w:rPr>
          <w:lang w:eastAsia="ja-JP"/>
        </w:rPr>
      </w:pPr>
      <w:r>
        <w:rPr>
          <w:lang w:eastAsia="ja-JP"/>
        </w:rPr>
        <w:t>カリキュラム</w:t>
      </w:r>
      <w:r>
        <w:rPr>
          <w:lang w:eastAsia="ja-JP"/>
        </w:rPr>
        <w:t xml:space="preserve">: </w:t>
      </w:r>
      <w:r>
        <w:rPr>
          <w:lang w:eastAsia="ja-JP"/>
        </w:rPr>
        <w:t>教育心理学、発達心理学、学習理論</w:t>
      </w:r>
    </w:p>
    <w:p w14:paraId="6C6DD843" w14:textId="77777777" w:rsidR="00F47FAC" w:rsidRDefault="00000000">
      <w:pPr>
        <w:rPr>
          <w:lang w:eastAsia="ja-JP"/>
        </w:rPr>
      </w:pPr>
      <w:r>
        <w:rPr>
          <w:lang w:eastAsia="ja-JP"/>
        </w:rPr>
        <w:t>学べる授業</w:t>
      </w:r>
      <w:r>
        <w:rPr>
          <w:lang w:eastAsia="ja-JP"/>
        </w:rPr>
        <w:t xml:space="preserve">: </w:t>
      </w:r>
      <w:r>
        <w:rPr>
          <w:lang w:eastAsia="ja-JP"/>
        </w:rPr>
        <w:t>教育相談、発達支援</w:t>
      </w:r>
    </w:p>
    <w:p w14:paraId="4D0E6F5C" w14:textId="77777777" w:rsidR="00F47FAC" w:rsidRDefault="00000000">
      <w:pPr>
        <w:rPr>
          <w:lang w:eastAsia="ja-JP"/>
        </w:rPr>
      </w:pPr>
      <w:r>
        <w:rPr>
          <w:lang w:eastAsia="ja-JP"/>
        </w:rPr>
        <w:t>講師の先生</w:t>
      </w:r>
      <w:r>
        <w:rPr>
          <w:lang w:eastAsia="ja-JP"/>
        </w:rPr>
        <w:t xml:space="preserve">: </w:t>
      </w:r>
      <w:r>
        <w:rPr>
          <w:lang w:eastAsia="ja-JP"/>
        </w:rPr>
        <w:t>鈴木教授（教育心理）、中村講師（発達心理）</w:t>
      </w:r>
    </w:p>
    <w:p w14:paraId="3DD3015A" w14:textId="77777777" w:rsidR="00F47FAC" w:rsidRDefault="00000000">
      <w:r>
        <w:t>研究室</w:t>
      </w:r>
      <w:r>
        <w:t xml:space="preserve">: </w:t>
      </w:r>
      <w:r>
        <w:t>教育心理学研究室、発達研究室</w:t>
      </w:r>
    </w:p>
    <w:p w14:paraId="62E7A6DF" w14:textId="77777777" w:rsidR="00F47FAC" w:rsidRDefault="00000000">
      <w:pPr>
        <w:rPr>
          <w:lang w:eastAsia="ja-JP"/>
        </w:rPr>
      </w:pPr>
      <w:r>
        <w:rPr>
          <w:lang w:eastAsia="ja-JP"/>
        </w:rPr>
        <w:t>雰囲気</w:t>
      </w:r>
      <w:r>
        <w:rPr>
          <w:lang w:eastAsia="ja-JP"/>
        </w:rPr>
        <w:t xml:space="preserve">: </w:t>
      </w:r>
      <w:r>
        <w:rPr>
          <w:lang w:eastAsia="ja-JP"/>
        </w:rPr>
        <w:t>和やかで学生交流が盛ん</w:t>
      </w:r>
    </w:p>
    <w:p w14:paraId="6BF9964C" w14:textId="77777777" w:rsidR="00F47FAC" w:rsidRDefault="00F47FAC">
      <w:pPr>
        <w:rPr>
          <w:lang w:eastAsia="ja-JP"/>
        </w:rPr>
      </w:pPr>
    </w:p>
    <w:sectPr w:rsidR="00F47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176655">
    <w:abstractNumId w:val="8"/>
  </w:num>
  <w:num w:numId="2" w16cid:durableId="2029595271">
    <w:abstractNumId w:val="6"/>
  </w:num>
  <w:num w:numId="3" w16cid:durableId="911934349">
    <w:abstractNumId w:val="5"/>
  </w:num>
  <w:num w:numId="4" w16cid:durableId="1767190490">
    <w:abstractNumId w:val="4"/>
  </w:num>
  <w:num w:numId="5" w16cid:durableId="1697385718">
    <w:abstractNumId w:val="7"/>
  </w:num>
  <w:num w:numId="6" w16cid:durableId="1745252971">
    <w:abstractNumId w:val="3"/>
  </w:num>
  <w:num w:numId="7" w16cid:durableId="487594313">
    <w:abstractNumId w:val="2"/>
  </w:num>
  <w:num w:numId="8" w16cid:durableId="1023214514">
    <w:abstractNumId w:val="1"/>
  </w:num>
  <w:num w:numId="9" w16cid:durableId="111563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844"/>
    <w:rsid w:val="004E23C1"/>
    <w:rsid w:val="009C3102"/>
    <w:rsid w:val="00AA1D8D"/>
    <w:rsid w:val="00B47730"/>
    <w:rsid w:val="00CB0664"/>
    <w:rsid w:val="00F47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19BA7"/>
  <w14:defaultImageDpi w14:val="300"/>
  <w15:docId w15:val="{4B8EC688-F72A-4836-AE1E-61924DE0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Takahiro Kanemaru</cp:lastModifiedBy>
  <cp:revision>3</cp:revision>
  <dcterms:created xsi:type="dcterms:W3CDTF">2013-12-23T23:15:00Z</dcterms:created>
  <dcterms:modified xsi:type="dcterms:W3CDTF">2025-09-13T20:14:00Z</dcterms:modified>
  <cp:category/>
</cp:coreProperties>
</file>